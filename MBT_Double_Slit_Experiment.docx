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BE183" w14:textId="77777777" w:rsidR="00D24E88" w:rsidRDefault="00AD0E97">
      <w:pPr>
        <w:pStyle w:val="Heading1"/>
      </w:pPr>
      <w:r>
        <w:t>MBT Double Slit Experiment – Curvature Pulse Interference</w:t>
      </w:r>
    </w:p>
    <w:p w14:paraId="41372B8B" w14:textId="77777777" w:rsidR="00D24E88" w:rsidRDefault="00AD0E97">
      <w:r>
        <w:br/>
        <w:t>This simulation models the Motion = Being Theory (MBT) version of the classic Double Slit Experiment.</w:t>
      </w:r>
      <w:r>
        <w:br/>
        <w:t xml:space="preserve">Instead of photons or particles, a single curvature pulse (tension disturbance) propagates through a field </w:t>
      </w:r>
      <w:r>
        <w:br/>
        <w:t>and interacts with a wall containing two slits.</w:t>
      </w:r>
      <w:r>
        <w:br/>
      </w:r>
      <w:r>
        <w:br/>
        <w:t xml:space="preserve">The result is an interference pattern on the far side of the slits — </w:t>
      </w:r>
      <w:r>
        <w:br/>
        <w:t>not because a particle passed through both, but because tension geometry flows along all available paths.</w:t>
      </w:r>
      <w:r>
        <w:br/>
      </w:r>
      <w:r>
        <w:br/>
        <w:t>No particles. No observers. No collapse. Only motion and resistance.</w:t>
      </w:r>
      <w:r>
        <w:br/>
      </w:r>
    </w:p>
    <w:p w14:paraId="7C8E3BE0" w14:textId="77777777" w:rsidR="00D24E88" w:rsidRDefault="00AD0E97">
      <w:r>
        <w:br/>
        <w:t># MBT Double Slit Experiment – Curvature Pulse with Slits</w:t>
      </w:r>
      <w:r>
        <w:br/>
        <w:t>import numpy as np</w:t>
      </w:r>
      <w:r>
        <w:br/>
        <w:t>import matplotlib.pyplot as plt</w:t>
      </w:r>
      <w:r>
        <w:br/>
        <w:t>from matplotlib.animation import FuncAnimation</w:t>
      </w:r>
      <w:r>
        <w:br/>
      </w:r>
      <w:r>
        <w:br/>
        <w:t># --- Parameters ---</w:t>
      </w:r>
      <w:r>
        <w:br/>
        <w:t>grid_size = 120</w:t>
      </w:r>
      <w:r>
        <w:br/>
        <w:t>timesteps = 200</w:t>
      </w:r>
      <w:r>
        <w:br/>
        <w:t>dt = 0.1</w:t>
      </w:r>
      <w:r>
        <w:br/>
        <w:t>pulse_amplitude = 1.0</w:t>
      </w:r>
      <w:r>
        <w:br/>
        <w:t>decay_factor = 0.98</w:t>
      </w:r>
      <w:r>
        <w:br/>
      </w:r>
      <w:r>
        <w:br/>
        <w:t># Slit barrier setup</w:t>
      </w:r>
      <w:r>
        <w:br/>
        <w:t>slit_y = grid_size // 3</w:t>
      </w:r>
      <w:r>
        <w:br/>
        <w:t>slit_width = 3</w:t>
      </w:r>
      <w:r>
        <w:br/>
        <w:t>gap_size = 10</w:t>
      </w:r>
      <w:r>
        <w:br/>
      </w:r>
      <w:r>
        <w:br/>
        <w:t># Initialize fields</w:t>
      </w:r>
      <w:r>
        <w:br/>
        <w:t>field = np.zeros((grid_size, grid_size))</w:t>
      </w:r>
      <w:r>
        <w:br/>
        <w:t>velocity = np.zeros_like(field)</w:t>
      </w:r>
      <w:r>
        <w:br/>
        <w:t>barrier = np.ones((grid_size, grid_size), dtype=bool)</w:t>
      </w:r>
      <w:r>
        <w:br/>
      </w:r>
      <w:r>
        <w:br/>
        <w:t># Create barrier with two slits</w:t>
      </w:r>
      <w:r>
        <w:br/>
        <w:t>barrier[slit_y, :] = False</w:t>
      </w:r>
      <w:r>
        <w:br/>
        <w:t>center = grid_size // 2</w:t>
      </w:r>
      <w:r>
        <w:br/>
        <w:t>barrier[slit_y, center - gap_size - slit_width:center - gap_size] = True</w:t>
      </w:r>
      <w:r>
        <w:br/>
      </w:r>
      <w:r>
        <w:lastRenderedPageBreak/>
        <w:t>barrier[slit_y, center + gap_size:center + gap_size + slit_width] = True</w:t>
      </w:r>
      <w:r>
        <w:br/>
      </w:r>
      <w:r>
        <w:br/>
        <w:t># Inject a pulse just before the slits</w:t>
      </w:r>
      <w:r>
        <w:br/>
        <w:t>field[slit_y - 2, center] = pulse_amplitude</w:t>
      </w:r>
      <w:r>
        <w:br/>
      </w:r>
      <w:r>
        <w:br/>
        <w:t># Visualization setup</w:t>
      </w:r>
      <w:r>
        <w:br/>
        <w:t>fig, ax = plt.subplots(figsize=(7, 6))</w:t>
      </w:r>
      <w:r>
        <w:br/>
        <w:t>im = ax.imshow(field, cmap='plasma', vmin=-1, vmax=1, animated=True)</w:t>
      </w:r>
      <w:r>
        <w:br/>
        <w:t>ax.set_title("MBT Double Slit Experiment (Curvature Pulse Interference)")</w:t>
      </w:r>
      <w:r>
        <w:br/>
      </w:r>
      <w:r>
        <w:br/>
        <w:t># Laplacian</w:t>
      </w:r>
      <w:r>
        <w:br/>
        <w:t>def laplacian(Z):</w:t>
      </w:r>
      <w:r>
        <w:br/>
        <w:t xml:space="preserve">    return (</w:t>
      </w:r>
      <w:r>
        <w:br/>
        <w:t xml:space="preserve">        -4 * Z</w:t>
      </w:r>
      <w:r>
        <w:br/>
        <w:t xml:space="preserve">        + np.roll(Z, 1, axis=0) + np.roll(Z, -1, axis=0)</w:t>
      </w:r>
      <w:r>
        <w:br/>
        <w:t xml:space="preserve">        + np.roll(Z, 1, axis=1) + np.roll(Z, -1, axis=1)</w:t>
      </w:r>
      <w:r>
        <w:br/>
        <w:t xml:space="preserve">    )</w:t>
      </w:r>
      <w:r>
        <w:br/>
      </w:r>
      <w:r>
        <w:br/>
        <w:t># Update function</w:t>
      </w:r>
      <w:r>
        <w:br/>
        <w:t>def update(frame):</w:t>
      </w:r>
      <w:r>
        <w:br/>
        <w:t xml:space="preserve">    global field, velocity</w:t>
      </w:r>
      <w:r>
        <w:br/>
        <w:t xml:space="preserve">    lap = laplacian(field)</w:t>
      </w:r>
      <w:r>
        <w:br/>
        <w:t xml:space="preserve">    velocity += lap * dt</w:t>
      </w:r>
      <w:r>
        <w:br/>
        <w:t xml:space="preserve">    velocity *= decay_factor</w:t>
      </w:r>
      <w:r>
        <w:br/>
        <w:t xml:space="preserve">    field += velocity * dt</w:t>
      </w:r>
      <w:r>
        <w:br/>
        <w:t xml:space="preserve">    field *= barrier  # apply slit mask</w:t>
      </w:r>
      <w:r>
        <w:br/>
        <w:t xml:space="preserve">    im.set_array(field)</w:t>
      </w:r>
      <w:r>
        <w:br/>
        <w:t xml:space="preserve">    return [im]</w:t>
      </w:r>
      <w:r>
        <w:br/>
      </w:r>
      <w:r>
        <w:br/>
        <w:t>ani = FuncAnimation(fig, update, frames=timesteps, interval=50, blit=True)</w:t>
      </w:r>
      <w:r>
        <w:br/>
        <w:t>plt.show()</w:t>
      </w:r>
      <w:r>
        <w:br/>
      </w:r>
    </w:p>
    <w:sectPr w:rsidR="00D24E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630870">
    <w:abstractNumId w:val="8"/>
  </w:num>
  <w:num w:numId="2" w16cid:durableId="2070569749">
    <w:abstractNumId w:val="6"/>
  </w:num>
  <w:num w:numId="3" w16cid:durableId="360471500">
    <w:abstractNumId w:val="5"/>
  </w:num>
  <w:num w:numId="4" w16cid:durableId="1686202081">
    <w:abstractNumId w:val="4"/>
  </w:num>
  <w:num w:numId="5" w16cid:durableId="1701782939">
    <w:abstractNumId w:val="7"/>
  </w:num>
  <w:num w:numId="6" w16cid:durableId="1796631508">
    <w:abstractNumId w:val="3"/>
  </w:num>
  <w:num w:numId="7" w16cid:durableId="1179855387">
    <w:abstractNumId w:val="2"/>
  </w:num>
  <w:num w:numId="8" w16cid:durableId="313603653">
    <w:abstractNumId w:val="1"/>
  </w:num>
  <w:num w:numId="9" w16cid:durableId="157550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BF7"/>
    <w:rsid w:val="00885FEC"/>
    <w:rsid w:val="00AA1D8D"/>
    <w:rsid w:val="00AD0E97"/>
    <w:rsid w:val="00B47730"/>
    <w:rsid w:val="00CB0664"/>
    <w:rsid w:val="00D24E88"/>
    <w:rsid w:val="00E20C56"/>
    <w:rsid w:val="00E318C1"/>
    <w:rsid w:val="00FC693F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1D0FE03-6202-ED42-ACAF-D8AC2127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Mobile User</cp:lastModifiedBy>
  <cp:revision>3</cp:revision>
  <dcterms:created xsi:type="dcterms:W3CDTF">2013-12-23T23:15:00Z</dcterms:created>
  <dcterms:modified xsi:type="dcterms:W3CDTF">2025-06-26T16:59:00Z</dcterms:modified>
  <cp:category/>
</cp:coreProperties>
</file>